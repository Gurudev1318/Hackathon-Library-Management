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1F85" w14:textId="49352C6E" w:rsidR="002E3785" w:rsidRPr="002E3785" w:rsidRDefault="002E3785" w:rsidP="002E3785">
      <w:pPr>
        <w:pStyle w:val="Heading1"/>
        <w:rPr>
          <w:rFonts w:ascii="Times New Roman" w:hAnsi="Times New Roman" w:cs="Times New Roman"/>
          <w:color w:val="C0504D" w:themeColor="accent2"/>
          <w:sz w:val="44"/>
          <w:szCs w:val="44"/>
        </w:rPr>
      </w:pPr>
      <w:r w:rsidRPr="002E3785">
        <w:rPr>
          <w:rFonts w:ascii="Times New Roman" w:hAnsi="Times New Roman" w:cs="Times New Roman"/>
          <w:color w:val="C0504D" w:themeColor="accent2"/>
          <w:sz w:val="44"/>
          <w:szCs w:val="44"/>
        </w:rPr>
        <w:t xml:space="preserve">     </w:t>
      </w:r>
      <w:r>
        <w:rPr>
          <w:rFonts w:ascii="Times New Roman" w:hAnsi="Times New Roman" w:cs="Times New Roman"/>
          <w:color w:val="C0504D" w:themeColor="accent2"/>
          <w:sz w:val="44"/>
          <w:szCs w:val="44"/>
        </w:rPr>
        <w:t xml:space="preserve"> </w:t>
      </w:r>
      <w:r w:rsidRPr="002E3785">
        <w:rPr>
          <w:rFonts w:ascii="Times New Roman" w:hAnsi="Times New Roman" w:cs="Times New Roman"/>
          <w:color w:val="C0504D" w:themeColor="accent2"/>
          <w:sz w:val="44"/>
          <w:szCs w:val="44"/>
        </w:rPr>
        <w:t xml:space="preserve">        Library Management System</w:t>
      </w:r>
    </w:p>
    <w:p w14:paraId="41791BB2" w14:textId="4A2B410E" w:rsidR="00067EE4" w:rsidRPr="002E3785" w:rsidRDefault="002E3785" w:rsidP="002E3785">
      <w:pPr>
        <w:pStyle w:val="Title"/>
        <w:rPr>
          <w:rFonts w:ascii="Times New Roman" w:hAnsi="Times New Roman" w:cs="Times New Roman"/>
          <w:b/>
          <w:bCs/>
          <w:i w:val="0"/>
          <w:iCs w:val="0"/>
          <w:sz w:val="44"/>
          <w:szCs w:val="44"/>
        </w:rPr>
      </w:pPr>
      <w:r w:rsidRPr="002E3785">
        <w:rPr>
          <w:rFonts w:ascii="Times New Roman" w:hAnsi="Times New Roman" w:cs="Times New Roman"/>
          <w:b/>
          <w:bCs/>
          <w:i w:val="0"/>
          <w:iCs w:val="0"/>
          <w:color w:val="C0504D" w:themeColor="accent2"/>
          <w:sz w:val="44"/>
          <w:szCs w:val="44"/>
        </w:rPr>
        <w:t xml:space="preserve"> Hackathon Submission</w:t>
      </w:r>
    </w:p>
    <w:p w14:paraId="4A2061A9" w14:textId="45A82D5D" w:rsidR="00067EE4" w:rsidRDefault="00067EE4" w:rsidP="00067EE4"/>
    <w:p w14:paraId="5FE11091" w14:textId="584564F7" w:rsidR="002E3785" w:rsidRDefault="002E3785" w:rsidP="00067EE4"/>
    <w:p w14:paraId="793F2CD9" w14:textId="77777777" w:rsidR="002E3785" w:rsidRPr="00067EE4" w:rsidRDefault="002E3785" w:rsidP="00067EE4"/>
    <w:p w14:paraId="623979C9" w14:textId="77777777" w:rsidR="002E3785" w:rsidRDefault="002E3785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</w:p>
    <w:p w14:paraId="5FFC35A3" w14:textId="04158AD4" w:rsidR="00701453" w:rsidRDefault="006A272C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  <w:r w:rsidRPr="00F21EBC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  <w:t>Use Case Title:</w:t>
      </w:r>
    </w:p>
    <w:p w14:paraId="497B8F8D" w14:textId="77777777" w:rsidR="002E3785" w:rsidRPr="00067EE4" w:rsidRDefault="002E3785" w:rsidP="00B71021">
      <w:pPr>
        <w:rPr>
          <w:rFonts w:ascii="Times New Roman" w:hAnsi="Times New Roman" w:cs="Times New Roman"/>
          <w:sz w:val="28"/>
          <w:szCs w:val="28"/>
        </w:rPr>
      </w:pPr>
    </w:p>
    <w:p w14:paraId="69A297F0" w14:textId="52020503" w:rsidR="00701453" w:rsidRDefault="006A272C" w:rsidP="00B71021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Library Management System</w:t>
      </w:r>
    </w:p>
    <w:p w14:paraId="32871AA2" w14:textId="77777777" w:rsidR="002E3785" w:rsidRDefault="002E3785" w:rsidP="00B71021">
      <w:pPr>
        <w:rPr>
          <w:rFonts w:ascii="Times New Roman" w:hAnsi="Times New Roman" w:cs="Times New Roman"/>
          <w:sz w:val="26"/>
          <w:szCs w:val="26"/>
        </w:rPr>
      </w:pPr>
    </w:p>
    <w:p w14:paraId="4D7622E2" w14:textId="77777777" w:rsidR="00067EE4" w:rsidRPr="00F21EBC" w:rsidRDefault="00067EE4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</w:rPr>
      </w:pPr>
    </w:p>
    <w:p w14:paraId="1DABB758" w14:textId="243EF854" w:rsidR="00701453" w:rsidRDefault="006A272C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  <w:r w:rsidRPr="00067EE4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  <w:t>Student Name:</w:t>
      </w:r>
    </w:p>
    <w:p w14:paraId="1EC97BC5" w14:textId="77777777" w:rsidR="002E3785" w:rsidRPr="00067EE4" w:rsidRDefault="002E3785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</w:p>
    <w:p w14:paraId="321F9DFD" w14:textId="1BDD678A" w:rsidR="00067EE4" w:rsidRDefault="00067EE4" w:rsidP="00B71021">
      <w:pPr>
        <w:rPr>
          <w:rFonts w:ascii="Times New Roman" w:hAnsi="Times New Roman" w:cs="Times New Roman"/>
          <w:color w:val="1F497D" w:themeColor="text2"/>
          <w:sz w:val="26"/>
          <w:szCs w:val="26"/>
        </w:rPr>
      </w:pPr>
      <w:r>
        <w:rPr>
          <w:rFonts w:ascii="Times New Roman" w:hAnsi="Times New Roman" w:cs="Times New Roman"/>
          <w:color w:val="1F497D" w:themeColor="text2"/>
          <w:sz w:val="26"/>
          <w:szCs w:val="26"/>
        </w:rPr>
        <w:t>V</w:t>
      </w:r>
      <w:r w:rsidR="006A272C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6"/>
          <w:szCs w:val="26"/>
        </w:rPr>
        <w:t>A</w:t>
      </w:r>
      <w:r w:rsidR="006A272C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6"/>
          <w:szCs w:val="26"/>
        </w:rPr>
        <w:t>R</w:t>
      </w:r>
      <w:r w:rsidR="006A272C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6"/>
          <w:szCs w:val="26"/>
        </w:rPr>
        <w:t>Gurudev</w:t>
      </w:r>
    </w:p>
    <w:p w14:paraId="261AFB2A" w14:textId="77777777" w:rsidR="00067EE4" w:rsidRDefault="00067EE4" w:rsidP="00B71021">
      <w:pPr>
        <w:rPr>
          <w:rFonts w:ascii="Times New Roman" w:hAnsi="Times New Roman" w:cs="Times New Roman"/>
          <w:color w:val="1F497D" w:themeColor="text2"/>
          <w:sz w:val="26"/>
          <w:szCs w:val="26"/>
        </w:rPr>
      </w:pPr>
    </w:p>
    <w:p w14:paraId="4F9E8E33" w14:textId="329DF275" w:rsidR="00067EE4" w:rsidRDefault="006A272C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  <w:r w:rsidRPr="00067EE4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  <w:t>Register Number:</w:t>
      </w:r>
    </w:p>
    <w:p w14:paraId="706B4DB0" w14:textId="77777777" w:rsidR="002E3785" w:rsidRPr="00067EE4" w:rsidRDefault="002E3785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</w:p>
    <w:p w14:paraId="18B55E5B" w14:textId="7422391F" w:rsidR="00701453" w:rsidRDefault="00B71021" w:rsidP="00B71021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C2S275</w:t>
      </w:r>
      <w:r w:rsidR="00067EE4">
        <w:rPr>
          <w:rFonts w:ascii="Times New Roman" w:hAnsi="Times New Roman" w:cs="Times New Roman"/>
          <w:sz w:val="26"/>
          <w:szCs w:val="26"/>
        </w:rPr>
        <w:t>09</w:t>
      </w:r>
    </w:p>
    <w:p w14:paraId="5FF651B2" w14:textId="77777777" w:rsidR="00067EE4" w:rsidRPr="00B71021" w:rsidRDefault="00067EE4" w:rsidP="00B71021">
      <w:pPr>
        <w:rPr>
          <w:rFonts w:ascii="Times New Roman" w:hAnsi="Times New Roman" w:cs="Times New Roman"/>
          <w:sz w:val="26"/>
          <w:szCs w:val="26"/>
        </w:rPr>
      </w:pPr>
    </w:p>
    <w:p w14:paraId="00F19A23" w14:textId="5F905B50" w:rsidR="00701453" w:rsidRDefault="006A272C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  <w:r w:rsidRPr="00067EE4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  <w:t>Institution:</w:t>
      </w:r>
    </w:p>
    <w:p w14:paraId="400BE800" w14:textId="77777777" w:rsidR="002E3785" w:rsidRPr="00067EE4" w:rsidRDefault="002E3785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</w:p>
    <w:p w14:paraId="4FB2D25B" w14:textId="2E3A9DDE" w:rsidR="00701453" w:rsidRPr="00B71021" w:rsidRDefault="00B71021" w:rsidP="00B71021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 xml:space="preserve">Theni Kammavar Sangam College of Arts and Science </w:t>
      </w:r>
    </w:p>
    <w:p w14:paraId="7AABC9D7" w14:textId="77777777" w:rsidR="00067EE4" w:rsidRDefault="00067EE4" w:rsidP="00B71021">
      <w:pPr>
        <w:rPr>
          <w:rFonts w:ascii="Times New Roman" w:hAnsi="Times New Roman" w:cs="Times New Roman"/>
          <w:color w:val="1F497D" w:themeColor="text2"/>
          <w:sz w:val="26"/>
          <w:szCs w:val="26"/>
        </w:rPr>
      </w:pPr>
    </w:p>
    <w:p w14:paraId="1A3CDC42" w14:textId="23D01CF9" w:rsidR="00701453" w:rsidRDefault="006A272C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  <w:r w:rsidRPr="002E3785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  <w:t>Department:</w:t>
      </w:r>
    </w:p>
    <w:p w14:paraId="01F42F30" w14:textId="77777777" w:rsidR="002E3785" w:rsidRPr="002E3785" w:rsidRDefault="002E3785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</w:p>
    <w:p w14:paraId="2BDA7DD6" w14:textId="7AF83C21" w:rsidR="00701453" w:rsidRDefault="00B71021" w:rsidP="00B71021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BCA</w:t>
      </w:r>
    </w:p>
    <w:p w14:paraId="2027C3AA" w14:textId="77777777" w:rsidR="00067EE4" w:rsidRPr="00B71021" w:rsidRDefault="00067EE4" w:rsidP="00B71021">
      <w:pPr>
        <w:rPr>
          <w:rFonts w:ascii="Times New Roman" w:hAnsi="Times New Roman" w:cs="Times New Roman"/>
          <w:sz w:val="26"/>
          <w:szCs w:val="26"/>
        </w:rPr>
      </w:pPr>
    </w:p>
    <w:p w14:paraId="781A3482" w14:textId="77777777" w:rsidR="00701453" w:rsidRPr="002E3785" w:rsidRDefault="006A272C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  <w:r w:rsidRPr="002E3785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  <w:t>Date of Submission:</w:t>
      </w:r>
    </w:p>
    <w:p w14:paraId="45827F9F" w14:textId="77777777" w:rsidR="002E3785" w:rsidRDefault="002E3785" w:rsidP="00B71021">
      <w:pPr>
        <w:rPr>
          <w:rFonts w:ascii="Times New Roman" w:hAnsi="Times New Roman" w:cs="Times New Roman"/>
          <w:sz w:val="26"/>
          <w:szCs w:val="26"/>
        </w:rPr>
      </w:pPr>
    </w:p>
    <w:p w14:paraId="205D6128" w14:textId="0FC2F6CB" w:rsidR="00701453" w:rsidRDefault="0039318A" w:rsidP="00B710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18 - 03 - 2025</w:t>
      </w:r>
    </w:p>
    <w:p w14:paraId="03E00A7E" w14:textId="574F5E3E" w:rsidR="00F21EBC" w:rsidRDefault="00F21EBC" w:rsidP="00B71021">
      <w:pPr>
        <w:rPr>
          <w:rFonts w:ascii="Times New Roman" w:hAnsi="Times New Roman" w:cs="Times New Roman"/>
          <w:sz w:val="26"/>
          <w:szCs w:val="26"/>
        </w:rPr>
      </w:pPr>
    </w:p>
    <w:p w14:paraId="1ADF662A" w14:textId="075F137B" w:rsidR="00067EE4" w:rsidRDefault="00067EE4" w:rsidP="00B71021">
      <w:pPr>
        <w:rPr>
          <w:rFonts w:ascii="Times New Roman" w:hAnsi="Times New Roman" w:cs="Times New Roman"/>
          <w:sz w:val="26"/>
          <w:szCs w:val="26"/>
        </w:rPr>
      </w:pPr>
    </w:p>
    <w:p w14:paraId="657B0E54" w14:textId="77777777" w:rsidR="00067EE4" w:rsidRPr="00B71021" w:rsidRDefault="00067EE4" w:rsidP="00B71021">
      <w:pPr>
        <w:rPr>
          <w:rFonts w:ascii="Times New Roman" w:hAnsi="Times New Roman" w:cs="Times New Roman"/>
          <w:sz w:val="26"/>
          <w:szCs w:val="26"/>
        </w:rPr>
      </w:pPr>
    </w:p>
    <w:p w14:paraId="1682A86E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7D934A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26D409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FDB632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DF185D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24ADF9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FBFB5C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64EDCF" w14:textId="76B4668C" w:rsidR="00701453" w:rsidRPr="002E3785" w:rsidRDefault="006A272C" w:rsidP="002E378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3785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</w:p>
    <w:p w14:paraId="62A53378" w14:textId="77777777" w:rsidR="002E3785" w:rsidRPr="002E3785" w:rsidRDefault="002E3785" w:rsidP="002E3785">
      <w:pPr>
        <w:pStyle w:val="ListParagraph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03F377" w14:textId="77777777" w:rsidR="00701453" w:rsidRPr="00B71021" w:rsidRDefault="006A272C" w:rsidP="0039318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Libraries need efficient management systems to handle book lending, track borrowed books, and maintain an organized database of available books. The challenge is to develop a database system that efficiently manages library operations using SQLite 3.</w:t>
      </w:r>
    </w:p>
    <w:p w14:paraId="34C38D86" w14:textId="77777777" w:rsidR="00067EE4" w:rsidRDefault="00067EE4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A01131" w14:textId="3CE192A5" w:rsidR="00701453" w:rsidRPr="00F21EBC" w:rsidRDefault="006A272C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1EBC">
        <w:rPr>
          <w:rFonts w:ascii="Times New Roman" w:hAnsi="Times New Roman" w:cs="Times New Roman"/>
          <w:b/>
          <w:bCs/>
          <w:sz w:val="28"/>
          <w:szCs w:val="28"/>
          <w:u w:val="single"/>
        </w:rPr>
        <w:t>2. Proposed Solution</w:t>
      </w:r>
    </w:p>
    <w:p w14:paraId="50F7729E" w14:textId="77777777" w:rsidR="002E3785" w:rsidRDefault="002E3785" w:rsidP="0039318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4C5EC97" w14:textId="77777777" w:rsidR="002E3785" w:rsidRDefault="006A272C" w:rsidP="0039318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The proposed solution is to create a Library Management System using SQLite 3 that will include features like:</w:t>
      </w:r>
    </w:p>
    <w:p w14:paraId="400D26FD" w14:textId="77777777" w:rsidR="002E3785" w:rsidRDefault="006A272C" w:rsidP="002E378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Adding new books with details like title, author, genre, and availability status</w:t>
      </w:r>
    </w:p>
    <w:p w14:paraId="25189C63" w14:textId="77777777" w:rsidR="002E3785" w:rsidRDefault="006A272C" w:rsidP="002E378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Tracking book loans, including issue and return dates.</w:t>
      </w:r>
    </w:p>
    <w:p w14:paraId="6303195D" w14:textId="77777777" w:rsidR="002E3785" w:rsidRDefault="006A272C" w:rsidP="002E378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Monitoring overdue books and generating reports on late returns.</w:t>
      </w:r>
    </w:p>
    <w:p w14:paraId="31C07379" w14:textId="08F0F362" w:rsidR="00701453" w:rsidRPr="002E3785" w:rsidRDefault="006A272C" w:rsidP="002E378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Managing users, allowing students to borrow and return books efficiently.</w:t>
      </w:r>
      <w:r w:rsidRPr="002E3785">
        <w:rPr>
          <w:rFonts w:ascii="Times New Roman" w:hAnsi="Times New Roman" w:cs="Times New Roman"/>
          <w:sz w:val="26"/>
          <w:szCs w:val="26"/>
        </w:rPr>
        <w:br/>
      </w:r>
    </w:p>
    <w:p w14:paraId="3F1AA74C" w14:textId="77777777" w:rsidR="00701453" w:rsidRPr="00F21EBC" w:rsidRDefault="006A272C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1EBC">
        <w:rPr>
          <w:rFonts w:ascii="Times New Roman" w:hAnsi="Times New Roman" w:cs="Times New Roman"/>
          <w:b/>
          <w:bCs/>
          <w:sz w:val="28"/>
          <w:szCs w:val="28"/>
          <w:u w:val="single"/>
        </w:rPr>
        <w:t>3. Technologies &amp; Tools Considered</w:t>
      </w:r>
    </w:p>
    <w:p w14:paraId="3AE00C37" w14:textId="77777777" w:rsidR="002E3785" w:rsidRDefault="002E3785" w:rsidP="002E3785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47192AFD" w14:textId="77777777" w:rsidR="002E3785" w:rsidRDefault="006A272C" w:rsidP="002E378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SQLite 3</w:t>
      </w:r>
    </w:p>
    <w:p w14:paraId="39AD875A" w14:textId="77777777" w:rsidR="002E3785" w:rsidRDefault="006A272C" w:rsidP="002E378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SQL for query management and data retrieval</w:t>
      </w:r>
    </w:p>
    <w:p w14:paraId="7C90ED3E" w14:textId="40989C36" w:rsidR="00701453" w:rsidRPr="002E3785" w:rsidRDefault="006A272C" w:rsidP="002E378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ERD for designing database relationships</w:t>
      </w:r>
      <w:r w:rsidRPr="002E3785">
        <w:rPr>
          <w:rFonts w:ascii="Times New Roman" w:hAnsi="Times New Roman" w:cs="Times New Roman"/>
          <w:sz w:val="26"/>
          <w:szCs w:val="26"/>
        </w:rPr>
        <w:br/>
      </w:r>
    </w:p>
    <w:p w14:paraId="5EEA4D2C" w14:textId="77777777" w:rsidR="00701453" w:rsidRPr="00F21EBC" w:rsidRDefault="006A272C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1EBC">
        <w:rPr>
          <w:rFonts w:ascii="Times New Roman" w:hAnsi="Times New Roman" w:cs="Times New Roman"/>
          <w:b/>
          <w:bCs/>
          <w:sz w:val="28"/>
          <w:szCs w:val="28"/>
          <w:u w:val="single"/>
        </w:rPr>
        <w:t>4. Database Schema &amp; Data Flow</w:t>
      </w:r>
    </w:p>
    <w:p w14:paraId="4F33C070" w14:textId="77777777" w:rsidR="002E3785" w:rsidRDefault="002E3785" w:rsidP="003931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58C3F57" w14:textId="77777777" w:rsidR="002E3785" w:rsidRDefault="006A272C" w:rsidP="002E3785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The Library Management System will have the following tables:</w:t>
      </w:r>
    </w:p>
    <w:p w14:paraId="5BB704F0" w14:textId="77777777" w:rsidR="002E3785" w:rsidRDefault="006A272C" w:rsidP="002E378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b/>
          <w:bCs/>
          <w:sz w:val="26"/>
          <w:szCs w:val="26"/>
        </w:rPr>
        <w:t>Books</w:t>
      </w:r>
      <w:r w:rsidRPr="002E3785">
        <w:rPr>
          <w:rFonts w:ascii="Times New Roman" w:hAnsi="Times New Roman" w:cs="Times New Roman"/>
          <w:sz w:val="26"/>
          <w:szCs w:val="26"/>
        </w:rPr>
        <w:t xml:space="preserve"> – Book ID (Primary Key), Title, Author, Genre, ISBN (Unique), Availability Status</w:t>
      </w:r>
    </w:p>
    <w:p w14:paraId="059BDC61" w14:textId="77777777" w:rsidR="002E3785" w:rsidRDefault="006A272C" w:rsidP="002E378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b/>
          <w:bCs/>
          <w:sz w:val="26"/>
          <w:szCs w:val="26"/>
        </w:rPr>
        <w:t>Users</w:t>
      </w:r>
      <w:r w:rsidRPr="002E3785">
        <w:rPr>
          <w:rFonts w:ascii="Times New Roman" w:hAnsi="Times New Roman" w:cs="Times New Roman"/>
          <w:sz w:val="26"/>
          <w:szCs w:val="26"/>
        </w:rPr>
        <w:t xml:space="preserve"> – User ID (Primary Key), Name, Contact Info, Membership Type</w:t>
      </w:r>
    </w:p>
    <w:p w14:paraId="4D427623" w14:textId="1863964C" w:rsidR="002E3785" w:rsidRPr="00462AA9" w:rsidRDefault="006A272C" w:rsidP="002E378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b/>
          <w:bCs/>
          <w:sz w:val="26"/>
          <w:szCs w:val="26"/>
        </w:rPr>
        <w:t xml:space="preserve">Transactions </w:t>
      </w:r>
      <w:r w:rsidRPr="002E3785">
        <w:rPr>
          <w:rFonts w:ascii="Times New Roman" w:hAnsi="Times New Roman" w:cs="Times New Roman"/>
          <w:sz w:val="26"/>
          <w:szCs w:val="26"/>
        </w:rPr>
        <w:t>– Transaction ID (Primary Key), Book ID (Foreign Key), User ID (Foreign Key), Issue Date, Return Date, Status</w:t>
      </w:r>
      <w:r w:rsidRPr="002E3785">
        <w:rPr>
          <w:rFonts w:ascii="Times New Roman" w:hAnsi="Times New Roman" w:cs="Times New Roman"/>
          <w:sz w:val="26"/>
          <w:szCs w:val="26"/>
        </w:rPr>
        <w:br/>
      </w:r>
      <w:r w:rsidRPr="002E3785">
        <w:rPr>
          <w:rFonts w:ascii="Times New Roman" w:hAnsi="Times New Roman" w:cs="Times New Roman"/>
          <w:sz w:val="26"/>
          <w:szCs w:val="26"/>
        </w:rPr>
        <w:br/>
      </w:r>
      <w:r w:rsidRPr="002E3785">
        <w:rPr>
          <w:rFonts w:ascii="Times New Roman" w:hAnsi="Times New Roman" w:cs="Times New Roman"/>
          <w:b/>
          <w:bCs/>
          <w:sz w:val="26"/>
          <w:szCs w:val="26"/>
          <w:u w:val="single"/>
        </w:rPr>
        <w:t>Data flow:</w:t>
      </w:r>
    </w:p>
    <w:p w14:paraId="3F89B202" w14:textId="77777777" w:rsidR="00462AA9" w:rsidRDefault="00462AA9" w:rsidP="00462AA9">
      <w:pPr>
        <w:pStyle w:val="ListParagraph"/>
        <w:ind w:left="1080" w:firstLine="0"/>
        <w:rPr>
          <w:rFonts w:ascii="Times New Roman" w:hAnsi="Times New Roman" w:cs="Times New Roman"/>
          <w:sz w:val="26"/>
          <w:szCs w:val="26"/>
        </w:rPr>
      </w:pPr>
    </w:p>
    <w:p w14:paraId="6CA25132" w14:textId="77777777" w:rsidR="002E3785" w:rsidRDefault="006A272C" w:rsidP="002E378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When a book is issued, a record is added to the Transactions table.</w:t>
      </w:r>
    </w:p>
    <w:p w14:paraId="5D9F6F51" w14:textId="0AD6C723" w:rsidR="00701453" w:rsidRPr="002E3785" w:rsidRDefault="006A272C" w:rsidP="002E378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lastRenderedPageBreak/>
        <w:t>When a book is returned, the status is updated in both the Books and Transactions tables.</w:t>
      </w:r>
      <w:r w:rsidRPr="002E3785">
        <w:rPr>
          <w:rFonts w:ascii="Times New Roman" w:hAnsi="Times New Roman" w:cs="Times New Roman"/>
          <w:sz w:val="26"/>
          <w:szCs w:val="26"/>
        </w:rPr>
        <w:br/>
      </w:r>
    </w:p>
    <w:p w14:paraId="487E6A90" w14:textId="77777777" w:rsidR="00701453" w:rsidRPr="00F21EBC" w:rsidRDefault="006A272C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1EBC">
        <w:rPr>
          <w:rFonts w:ascii="Times New Roman" w:hAnsi="Times New Roman" w:cs="Times New Roman"/>
          <w:b/>
          <w:bCs/>
          <w:sz w:val="28"/>
          <w:szCs w:val="28"/>
          <w:u w:val="single"/>
        </w:rPr>
        <w:t>5. Feasibility &amp; Challenges</w:t>
      </w:r>
    </w:p>
    <w:p w14:paraId="6C84C1BD" w14:textId="77777777" w:rsidR="00F21EBC" w:rsidRDefault="00F21EBC" w:rsidP="00B7102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D956C2B" w14:textId="77777777" w:rsidR="00462AA9" w:rsidRDefault="006A272C" w:rsidP="0039318A">
      <w:pPr>
        <w:rPr>
          <w:rFonts w:ascii="Times New Roman" w:hAnsi="Times New Roman" w:cs="Times New Roman"/>
          <w:sz w:val="26"/>
          <w:szCs w:val="26"/>
        </w:rPr>
      </w:pPr>
      <w:r w:rsidRPr="00F21EBC">
        <w:rPr>
          <w:rFonts w:ascii="Times New Roman" w:hAnsi="Times New Roman" w:cs="Times New Roman"/>
          <w:b/>
          <w:bCs/>
          <w:sz w:val="26"/>
          <w:szCs w:val="26"/>
          <w:u w:val="single"/>
        </w:rPr>
        <w:t>Feasibility:</w:t>
      </w:r>
      <w:r w:rsidRPr="00B71021">
        <w:rPr>
          <w:rFonts w:ascii="Times New Roman" w:hAnsi="Times New Roman" w:cs="Times New Roman"/>
          <w:sz w:val="26"/>
          <w:szCs w:val="26"/>
        </w:rPr>
        <w:br/>
      </w:r>
      <w:r w:rsidR="0039318A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579FD3EF" w14:textId="66267CFA" w:rsidR="00F21EBC" w:rsidRDefault="0039318A" w:rsidP="003931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6A272C" w:rsidRPr="00B71021">
        <w:rPr>
          <w:rFonts w:ascii="Times New Roman" w:hAnsi="Times New Roman" w:cs="Times New Roman"/>
          <w:sz w:val="26"/>
          <w:szCs w:val="26"/>
        </w:rPr>
        <w:t xml:space="preserve">The solution is practical because SQLite 3 is lightweight and supports </w:t>
      </w:r>
      <w:r w:rsidR="002E3785">
        <w:rPr>
          <w:rFonts w:ascii="Times New Roman" w:hAnsi="Times New Roman" w:cs="Times New Roman"/>
          <w:sz w:val="26"/>
          <w:szCs w:val="26"/>
        </w:rPr>
        <w:t xml:space="preserve">     </w:t>
      </w:r>
      <w:r w:rsidR="006A272C" w:rsidRPr="00B71021">
        <w:rPr>
          <w:rFonts w:ascii="Times New Roman" w:hAnsi="Times New Roman" w:cs="Times New Roman"/>
          <w:sz w:val="26"/>
          <w:szCs w:val="26"/>
        </w:rPr>
        <w:t>relational data efficiently.</w:t>
      </w:r>
      <w:r w:rsidR="006A272C" w:rsidRPr="00B71021">
        <w:rPr>
          <w:rFonts w:ascii="Times New Roman" w:hAnsi="Times New Roman" w:cs="Times New Roman"/>
          <w:sz w:val="26"/>
          <w:szCs w:val="26"/>
        </w:rPr>
        <w:br/>
      </w:r>
    </w:p>
    <w:p w14:paraId="23E6BE7D" w14:textId="77777777" w:rsidR="00462AA9" w:rsidRDefault="006A272C" w:rsidP="00B7102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21EBC">
        <w:rPr>
          <w:rFonts w:ascii="Times New Roman" w:hAnsi="Times New Roman" w:cs="Times New Roman"/>
          <w:b/>
          <w:bCs/>
          <w:sz w:val="26"/>
          <w:szCs w:val="26"/>
          <w:u w:val="single"/>
        </w:rPr>
        <w:t>Challenges:</w:t>
      </w:r>
    </w:p>
    <w:p w14:paraId="34CB04FC" w14:textId="557C7D7B" w:rsidR="00701453" w:rsidRPr="00B71021" w:rsidRDefault="006A272C" w:rsidP="00B71021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br/>
      </w:r>
      <w:r w:rsidR="0039318A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B71021">
        <w:rPr>
          <w:rFonts w:ascii="Times New Roman" w:hAnsi="Times New Roman" w:cs="Times New Roman"/>
          <w:sz w:val="26"/>
          <w:szCs w:val="26"/>
        </w:rPr>
        <w:t>Ensuring data consistency and integrity using primary and foreign keys.</w:t>
      </w:r>
      <w:r w:rsidRPr="00B71021">
        <w:rPr>
          <w:rFonts w:ascii="Times New Roman" w:hAnsi="Times New Roman" w:cs="Times New Roman"/>
          <w:sz w:val="26"/>
          <w:szCs w:val="26"/>
        </w:rPr>
        <w:br/>
        <w:t>Handling concurrent access and large datasets.</w:t>
      </w:r>
      <w:r w:rsidRPr="00B71021">
        <w:rPr>
          <w:rFonts w:ascii="Times New Roman" w:hAnsi="Times New Roman" w:cs="Times New Roman"/>
          <w:sz w:val="26"/>
          <w:szCs w:val="26"/>
        </w:rPr>
        <w:br/>
      </w:r>
    </w:p>
    <w:p w14:paraId="6B8AF5E3" w14:textId="479D88D3" w:rsidR="00701453" w:rsidRDefault="006A272C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1EBC">
        <w:rPr>
          <w:rFonts w:ascii="Times New Roman" w:hAnsi="Times New Roman" w:cs="Times New Roman"/>
          <w:b/>
          <w:bCs/>
          <w:sz w:val="28"/>
          <w:szCs w:val="28"/>
          <w:u w:val="single"/>
        </w:rPr>
        <w:t>6. Expected Outcome &amp; Impact</w:t>
      </w:r>
    </w:p>
    <w:p w14:paraId="0196CFF0" w14:textId="77777777" w:rsidR="00462AA9" w:rsidRPr="00F21EBC" w:rsidRDefault="00462AA9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6E9005" w14:textId="11B3D008" w:rsidR="00DA4552" w:rsidRDefault="006A272C" w:rsidP="00DA4552">
      <w:p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The Library Management System will improve library operations by:</w:t>
      </w:r>
    </w:p>
    <w:p w14:paraId="3A406BF8" w14:textId="77777777" w:rsidR="00462AA9" w:rsidRDefault="00462AA9" w:rsidP="00DA4552">
      <w:pPr>
        <w:rPr>
          <w:rFonts w:ascii="Times New Roman" w:hAnsi="Times New Roman" w:cs="Times New Roman"/>
          <w:sz w:val="26"/>
          <w:szCs w:val="26"/>
        </w:rPr>
      </w:pPr>
    </w:p>
    <w:p w14:paraId="29A18C8D" w14:textId="36B2F505" w:rsidR="00DA4552" w:rsidRPr="00DA4552" w:rsidRDefault="006A272C" w:rsidP="00DA45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Reducing manual work for library staff.</w:t>
      </w:r>
      <w:r w:rsidRPr="00DA4552">
        <w:rPr>
          <w:rFonts w:ascii="Times New Roman" w:hAnsi="Times New Roman" w:cs="Times New Roman"/>
          <w:sz w:val="26"/>
          <w:szCs w:val="26"/>
        </w:rPr>
        <w:br/>
      </w:r>
    </w:p>
    <w:p w14:paraId="65365386" w14:textId="77777777" w:rsidR="00DA4552" w:rsidRDefault="006A272C" w:rsidP="00DA45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Improving book tracking and reducing loss.</w:t>
      </w:r>
      <w:r w:rsidRPr="00DA4552">
        <w:rPr>
          <w:rFonts w:ascii="Times New Roman" w:hAnsi="Times New Roman" w:cs="Times New Roman"/>
          <w:sz w:val="26"/>
          <w:szCs w:val="26"/>
        </w:rPr>
        <w:br/>
      </w:r>
    </w:p>
    <w:p w14:paraId="4D07E419" w14:textId="3599B80B" w:rsidR="00701453" w:rsidRPr="00DA4552" w:rsidRDefault="006A272C" w:rsidP="00DA45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Offering quick access to book availability and user history.</w:t>
      </w:r>
      <w:r w:rsidRPr="00DA4552">
        <w:rPr>
          <w:rFonts w:ascii="Times New Roman" w:hAnsi="Times New Roman" w:cs="Times New Roman"/>
          <w:sz w:val="26"/>
          <w:szCs w:val="26"/>
        </w:rPr>
        <w:br/>
      </w:r>
    </w:p>
    <w:p w14:paraId="42C67CCE" w14:textId="547ADCC0" w:rsidR="00701453" w:rsidRDefault="006A272C" w:rsidP="00B7102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21EBC">
        <w:rPr>
          <w:rFonts w:ascii="Times New Roman" w:hAnsi="Times New Roman" w:cs="Times New Roman"/>
          <w:b/>
          <w:bCs/>
          <w:sz w:val="26"/>
          <w:szCs w:val="26"/>
          <w:u w:val="single"/>
        </w:rPr>
        <w:t>7. Future Enhancements</w:t>
      </w:r>
    </w:p>
    <w:p w14:paraId="08739735" w14:textId="77777777" w:rsidR="00462AA9" w:rsidRPr="00F21EBC" w:rsidRDefault="00462AA9" w:rsidP="00B7102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6F959F0" w14:textId="77777777" w:rsidR="00DA4552" w:rsidRDefault="006A272C" w:rsidP="00DA45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Integration with a mobile app for remote access.</w:t>
      </w:r>
      <w:r w:rsidRPr="00DA4552">
        <w:rPr>
          <w:rFonts w:ascii="Times New Roman" w:hAnsi="Times New Roman" w:cs="Times New Roman"/>
          <w:sz w:val="26"/>
          <w:szCs w:val="26"/>
        </w:rPr>
        <w:br/>
      </w:r>
    </w:p>
    <w:p w14:paraId="3C3E51EC" w14:textId="77777777" w:rsidR="00DA4552" w:rsidRDefault="006A272C" w:rsidP="00DA45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Notification system for overdue books.</w:t>
      </w:r>
      <w:r w:rsidRPr="00DA4552">
        <w:rPr>
          <w:rFonts w:ascii="Times New Roman" w:hAnsi="Times New Roman" w:cs="Times New Roman"/>
          <w:sz w:val="26"/>
          <w:szCs w:val="26"/>
        </w:rPr>
        <w:br/>
      </w:r>
    </w:p>
    <w:p w14:paraId="53AECFFD" w14:textId="63A2F7FC" w:rsidR="00701453" w:rsidRDefault="006A272C" w:rsidP="00DA45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Adding a recommendation engine for book suggestions.</w:t>
      </w:r>
      <w:r w:rsidRPr="00DA4552">
        <w:rPr>
          <w:rFonts w:ascii="Times New Roman" w:hAnsi="Times New Roman" w:cs="Times New Roman"/>
          <w:sz w:val="26"/>
          <w:szCs w:val="26"/>
        </w:rPr>
        <w:br/>
      </w:r>
    </w:p>
    <w:p w14:paraId="7E107BE6" w14:textId="68E1B2B4" w:rsidR="007D4825" w:rsidRDefault="007D4825" w:rsidP="007D4825">
      <w:pPr>
        <w:rPr>
          <w:rFonts w:ascii="Times New Roman" w:hAnsi="Times New Roman" w:cs="Times New Roman"/>
          <w:sz w:val="26"/>
          <w:szCs w:val="26"/>
        </w:rPr>
      </w:pPr>
    </w:p>
    <w:p w14:paraId="359181BA" w14:textId="7F0E3524" w:rsidR="007D4825" w:rsidRPr="007D4825" w:rsidRDefault="007D4825" w:rsidP="007D48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GitHub Link: </w:t>
      </w:r>
      <w:r w:rsidRPr="007D4825">
        <w:rPr>
          <w:rFonts w:ascii="Times New Roman" w:hAnsi="Times New Roman" w:cs="Times New Roman"/>
          <w:sz w:val="26"/>
          <w:szCs w:val="26"/>
        </w:rPr>
        <w:t>https://github.com/Gurudev1318/Hackathon-Library-Management.git</w:t>
      </w:r>
    </w:p>
    <w:sectPr w:rsidR="007D4825" w:rsidRPr="007D4825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D42F" w14:textId="77777777" w:rsidR="00AC4E28" w:rsidRDefault="00AC4E28" w:rsidP="008660CF">
      <w:r>
        <w:separator/>
      </w:r>
    </w:p>
  </w:endnote>
  <w:endnote w:type="continuationSeparator" w:id="0">
    <w:p w14:paraId="6AC930E3" w14:textId="77777777" w:rsidR="00AC4E28" w:rsidRDefault="00AC4E28" w:rsidP="0086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2BF6" w14:textId="77777777" w:rsidR="00AC4E28" w:rsidRDefault="00AC4E28" w:rsidP="008660CF">
      <w:r>
        <w:separator/>
      </w:r>
    </w:p>
  </w:footnote>
  <w:footnote w:type="continuationSeparator" w:id="0">
    <w:p w14:paraId="5883A8C2" w14:textId="77777777" w:rsidR="00AC4E28" w:rsidRDefault="00AC4E28" w:rsidP="00866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43D" w14:textId="58434AA8" w:rsidR="008660CF" w:rsidRDefault="008660CF">
    <w:pPr>
      <w:pStyle w:val="Header"/>
    </w:pPr>
    <w:r w:rsidRPr="008660CF">
      <w:rPr>
        <w:noProof/>
      </w:rPr>
      <w:drawing>
        <wp:inline distT="0" distB="0" distL="0" distR="0" wp14:anchorId="16344A9B" wp14:editId="20FC848B">
          <wp:extent cx="5486400" cy="7562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75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E7AA0"/>
    <w:multiLevelType w:val="hybridMultilevel"/>
    <w:tmpl w:val="DAAEC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272BC8"/>
    <w:multiLevelType w:val="hybridMultilevel"/>
    <w:tmpl w:val="7E3C4F6E"/>
    <w:lvl w:ilvl="0" w:tplc="204C4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066288B"/>
    <w:multiLevelType w:val="hybridMultilevel"/>
    <w:tmpl w:val="8EC236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115AF9"/>
    <w:multiLevelType w:val="hybridMultilevel"/>
    <w:tmpl w:val="AD181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7362BF"/>
    <w:multiLevelType w:val="hybridMultilevel"/>
    <w:tmpl w:val="80DA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C0C96"/>
    <w:multiLevelType w:val="hybridMultilevel"/>
    <w:tmpl w:val="289A0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66A54"/>
    <w:multiLevelType w:val="hybridMultilevel"/>
    <w:tmpl w:val="A866F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402695"/>
    <w:multiLevelType w:val="hybridMultilevel"/>
    <w:tmpl w:val="9E7A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018BC"/>
    <w:multiLevelType w:val="hybridMultilevel"/>
    <w:tmpl w:val="2B7C8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8D1750"/>
    <w:multiLevelType w:val="hybridMultilevel"/>
    <w:tmpl w:val="0D0261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4"/>
  </w:num>
  <w:num w:numId="13">
    <w:abstractNumId w:val="19"/>
  </w:num>
  <w:num w:numId="14">
    <w:abstractNumId w:val="18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9"/>
  </w:num>
  <w:num w:numId="26">
    <w:abstractNumId w:val="13"/>
  </w:num>
  <w:num w:numId="27">
    <w:abstractNumId w:val="17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EE4"/>
    <w:rsid w:val="0015074B"/>
    <w:rsid w:val="0029639D"/>
    <w:rsid w:val="002E3785"/>
    <w:rsid w:val="003022DF"/>
    <w:rsid w:val="00326F90"/>
    <w:rsid w:val="0039318A"/>
    <w:rsid w:val="00462AA9"/>
    <w:rsid w:val="00491239"/>
    <w:rsid w:val="004E3BFB"/>
    <w:rsid w:val="005C56B0"/>
    <w:rsid w:val="006A272C"/>
    <w:rsid w:val="00701453"/>
    <w:rsid w:val="007D4825"/>
    <w:rsid w:val="008660CF"/>
    <w:rsid w:val="00AA1D8D"/>
    <w:rsid w:val="00AC4E28"/>
    <w:rsid w:val="00B47730"/>
    <w:rsid w:val="00B71021"/>
    <w:rsid w:val="00C163D0"/>
    <w:rsid w:val="00CB0664"/>
    <w:rsid w:val="00D01724"/>
    <w:rsid w:val="00DA4552"/>
    <w:rsid w:val="00F21EBC"/>
    <w:rsid w:val="00FA76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88999"/>
  <w14:defaultImageDpi w14:val="300"/>
  <w15:docId w15:val="{5F62EFEB-B4E6-4BD6-BB06-7A1E39EB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785"/>
  </w:style>
  <w:style w:type="paragraph" w:styleId="Heading1">
    <w:name w:val="heading 1"/>
    <w:basedOn w:val="Normal"/>
    <w:next w:val="Normal"/>
    <w:link w:val="Heading1Char"/>
    <w:uiPriority w:val="9"/>
    <w:qFormat/>
    <w:rsid w:val="002E378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78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78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78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78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78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78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78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78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2E3785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2E378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E378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E3785"/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378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378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785"/>
    <w:pPr>
      <w:spacing w:before="200" w:after="900"/>
      <w:ind w:firstLine="0"/>
      <w:jc w:val="right"/>
    </w:pPr>
    <w:rPr>
      <w:i/>
      <w:iCs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3785"/>
    <w:rPr>
      <w:i/>
      <w:iCs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2E378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E3785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3785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78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785"/>
    <w:rPr>
      <w:rFonts w:asciiTheme="majorHAnsi" w:eastAsiaTheme="majorEastAsia" w:hAnsiTheme="majorHAnsi" w:cstheme="majorBidi"/>
      <w:color w:val="4F81BD" w:themeColor="accent1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785"/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78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78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78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3785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2E3785"/>
    <w:rPr>
      <w:b/>
      <w:bCs/>
      <w:spacing w:val="0"/>
    </w:rPr>
  </w:style>
  <w:style w:type="character" w:styleId="Emphasis">
    <w:name w:val="Emphasis"/>
    <w:uiPriority w:val="20"/>
    <w:qFormat/>
    <w:rsid w:val="002E3785"/>
    <w:rPr>
      <w:b/>
      <w:bCs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78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78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bidi="en-US"/>
    </w:rPr>
  </w:style>
  <w:style w:type="character" w:styleId="SubtleEmphasis">
    <w:name w:val="Subtle Emphasis"/>
    <w:uiPriority w:val="19"/>
    <w:qFormat/>
    <w:rsid w:val="002E378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378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E378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E3785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E378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785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E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Gurudev V.A.R</cp:lastModifiedBy>
  <cp:revision>4</cp:revision>
  <dcterms:created xsi:type="dcterms:W3CDTF">2025-03-19T05:12:00Z</dcterms:created>
  <dcterms:modified xsi:type="dcterms:W3CDTF">2025-03-19T05:47:00Z</dcterms:modified>
  <cp:category/>
</cp:coreProperties>
</file>